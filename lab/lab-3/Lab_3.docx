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BBDD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Lab 3.1 – Review Process Models and IDEs</w:t>
      </w:r>
    </w:p>
    <w:p w14:paraId="55F2107C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</w:rPr>
        <w:t>🎯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Mục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tiêu</w:t>
      </w:r>
      <w:proofErr w:type="spellEnd"/>
    </w:p>
    <w:p w14:paraId="426F40FC" w14:textId="77777777" w:rsidR="00BA31E7" w:rsidRPr="00BA31E7" w:rsidRDefault="00BA31E7" w:rsidP="00BA31E7">
      <w:pPr>
        <w:numPr>
          <w:ilvl w:val="0"/>
          <w:numId w:val="10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Hiểu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các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mô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hình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phát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triển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phần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mềm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(SDLC Models)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phổ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biến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411CD884" w14:textId="77777777" w:rsidR="00BA31E7" w:rsidRPr="00BA31E7" w:rsidRDefault="00BA31E7" w:rsidP="00BA31E7">
      <w:pPr>
        <w:numPr>
          <w:ilvl w:val="0"/>
          <w:numId w:val="10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So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sánh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điểm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mạnh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–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yếu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của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từng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mô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hình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0AAB190C" w14:textId="77777777" w:rsidR="00BA31E7" w:rsidRPr="00BA31E7" w:rsidRDefault="00BA31E7" w:rsidP="00BA31E7">
      <w:pPr>
        <w:numPr>
          <w:ilvl w:val="0"/>
          <w:numId w:val="10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Làm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quen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với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IDE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(Visual Studio, VS Code, IntelliJ, v.v.).</w:t>
      </w:r>
    </w:p>
    <w:p w14:paraId="60EC93B6" w14:textId="77777777" w:rsidR="00BA31E7" w:rsidRPr="00BA31E7" w:rsidRDefault="00BA31E7" w:rsidP="00BA31E7">
      <w:pPr>
        <w:numPr>
          <w:ilvl w:val="0"/>
          <w:numId w:val="10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Thực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hành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tạo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ứng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dụng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quản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lý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sản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phẩm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: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có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chức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năng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thêm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sửa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xóa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xem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danh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sách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sản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phẩm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6EEB895A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pict w14:anchorId="1F519DB8">
          <v:rect id="_x0000_i1105" style="width:0;height:1.5pt" o:hralign="center" o:hrstd="t" o:hr="t" fillcolor="#a0a0a0" stroked="f"/>
        </w:pict>
      </w:r>
    </w:p>
    <w:p w14:paraId="5D013289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PHẦN 1️</w:t>
      </w:r>
      <w:r w:rsidRPr="00BA31E7">
        <w:rPr>
          <w:rFonts w:ascii="Segoe UI Symbol" w:eastAsiaTheme="majorEastAsia" w:hAnsi="Segoe UI Symbol" w:cs="Segoe UI Symbol"/>
          <w:b/>
          <w:bCs/>
          <w:color w:val="17365D" w:themeColor="text2" w:themeShade="BF"/>
          <w:spacing w:val="5"/>
          <w:kern w:val="28"/>
          <w:sz w:val="24"/>
          <w:szCs w:val="24"/>
        </w:rPr>
        <w:t>⃣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: Báo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cáo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lý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thuyết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– </w:t>
      </w:r>
      <w:r w:rsidRPr="00BA31E7">
        <w:rPr>
          <w:rFonts w:ascii="Arial" w:eastAsiaTheme="majorEastAsia" w:hAnsi="Arial" w:cs="Arial"/>
          <w:b/>
          <w:bCs/>
          <w:i/>
          <w:iCs/>
          <w:color w:val="17365D" w:themeColor="text2" w:themeShade="BF"/>
          <w:spacing w:val="5"/>
          <w:kern w:val="28"/>
          <w:sz w:val="24"/>
          <w:szCs w:val="24"/>
        </w:rPr>
        <w:t>Review Process Models</w:t>
      </w:r>
    </w:p>
    <w:p w14:paraId="11FCA0E4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</w:rPr>
        <w:t>🧠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1.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Giới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thiệu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SDLC</w:t>
      </w:r>
    </w:p>
    <w:p w14:paraId="23B50C9E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SDLC (Software Development Life Cycle)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là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quy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trình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chuẩn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để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phát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triển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phần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mềm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từ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khi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hình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thành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ý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tưởng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→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triển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khai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→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bảo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trì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br/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Nó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giúp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đảm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bảo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chất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lượng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thời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gian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và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chi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phí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73B1CF4E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Các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mô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hình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SDLC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phổ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biến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076ACF3D" w14:textId="77777777" w:rsidR="00BA31E7" w:rsidRPr="00BA31E7" w:rsidRDefault="00BA31E7" w:rsidP="00BA31E7">
      <w:pPr>
        <w:numPr>
          <w:ilvl w:val="0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Waterfall (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Thác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nước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)</w:t>
      </w:r>
    </w:p>
    <w:p w14:paraId="279CF9DB" w14:textId="77777777" w:rsidR="00BA31E7" w:rsidRPr="00BA31E7" w:rsidRDefault="00BA31E7" w:rsidP="00BA31E7">
      <w:pPr>
        <w:numPr>
          <w:ilvl w:val="0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Iterative (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Lặp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lại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)</w:t>
      </w:r>
    </w:p>
    <w:p w14:paraId="4C29FDDB" w14:textId="77777777" w:rsidR="00BA31E7" w:rsidRPr="00BA31E7" w:rsidRDefault="00BA31E7" w:rsidP="00BA31E7">
      <w:pPr>
        <w:numPr>
          <w:ilvl w:val="0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Spiral (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Xoắn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ốc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)</w:t>
      </w:r>
    </w:p>
    <w:p w14:paraId="01FC965A" w14:textId="77777777" w:rsidR="00BA31E7" w:rsidRPr="00BA31E7" w:rsidRDefault="00BA31E7" w:rsidP="00BA31E7">
      <w:pPr>
        <w:numPr>
          <w:ilvl w:val="0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Agile (Linh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hoạt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)</w:t>
      </w:r>
    </w:p>
    <w:p w14:paraId="52209B5D" w14:textId="77777777" w:rsidR="00BA31E7" w:rsidRPr="00BA31E7" w:rsidRDefault="00BA31E7" w:rsidP="00BA31E7">
      <w:pPr>
        <w:numPr>
          <w:ilvl w:val="0"/>
          <w:numId w:val="1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DevOps (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Phát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triển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&amp;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Vận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hành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kết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hợp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)</w:t>
      </w:r>
    </w:p>
    <w:p w14:paraId="47F5201F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pict w14:anchorId="191C4BF3">
          <v:rect id="_x0000_i1106" style="width:0;height:1.5pt" o:hralign="center" o:hrstd="t" o:hr="t" fillcolor="#a0a0a0" stroked="f"/>
        </w:pict>
      </w:r>
    </w:p>
    <w:p w14:paraId="21DE0DDF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</w:rPr>
        <w:t>📘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2.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Mô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tả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các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mô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hình</w:t>
      </w:r>
      <w:proofErr w:type="spellEnd"/>
    </w:p>
    <w:p w14:paraId="5EC6D7DC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A. Waterfall Model (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Mô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hình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thác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nước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)</w:t>
      </w:r>
    </w:p>
    <w:p w14:paraId="0D540770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Đặc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điểm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6BAE1878" w14:textId="77777777" w:rsidR="00BA31E7" w:rsidRPr="00BA31E7" w:rsidRDefault="00BA31E7" w:rsidP="00BA31E7">
      <w:pPr>
        <w:numPr>
          <w:ilvl w:val="0"/>
          <w:numId w:val="12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Gồm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các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giai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đoạn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nối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tiếp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nhau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: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br/>
        <w:t>Requirement → Design → Implementation → Testing → Deployment → Maintenance</w:t>
      </w:r>
    </w:p>
    <w:p w14:paraId="10EDAA0F" w14:textId="77777777" w:rsidR="00BA31E7" w:rsidRPr="00BA31E7" w:rsidRDefault="00BA31E7" w:rsidP="00BA31E7">
      <w:pPr>
        <w:numPr>
          <w:ilvl w:val="0"/>
          <w:numId w:val="12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Hoàn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thành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1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giai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đoạn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mới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chuyển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sang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giai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đoạn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kế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tiếp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08A1BBAC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lastRenderedPageBreak/>
        <w:t>Ưu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điểm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3FA96E21" w14:textId="77777777" w:rsidR="00BA31E7" w:rsidRPr="00BA31E7" w:rsidRDefault="00BA31E7" w:rsidP="00BA31E7">
      <w:pPr>
        <w:numPr>
          <w:ilvl w:val="0"/>
          <w:numId w:val="13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Dễ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hiểu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rõ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ràng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61F2CE1D" w14:textId="77777777" w:rsidR="00BA31E7" w:rsidRPr="00BA31E7" w:rsidRDefault="00BA31E7" w:rsidP="00BA31E7">
      <w:pPr>
        <w:numPr>
          <w:ilvl w:val="0"/>
          <w:numId w:val="13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Phù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hợp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với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dự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án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nhỏ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yêu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cầu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cố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định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3ADA1E7B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Nhược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điểm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5CD01665" w14:textId="77777777" w:rsidR="00BA31E7" w:rsidRPr="00BA31E7" w:rsidRDefault="00BA31E7" w:rsidP="00BA31E7">
      <w:pPr>
        <w:numPr>
          <w:ilvl w:val="0"/>
          <w:numId w:val="14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Khó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thay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đổi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yêu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cầu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khi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đã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qua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giai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đoạn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35F805FF" w14:textId="77777777" w:rsidR="00BA31E7" w:rsidRPr="00BA31E7" w:rsidRDefault="00BA31E7" w:rsidP="00BA31E7">
      <w:pPr>
        <w:numPr>
          <w:ilvl w:val="0"/>
          <w:numId w:val="14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Lỗi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phát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hiện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muộn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→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tốn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kém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sửa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chữa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070AD14C" w14:textId="77777777" w:rsidR="00BA31E7" w:rsidRPr="00BA31E7" w:rsidRDefault="00BA31E7" w:rsidP="00BA31E7">
      <w:pPr>
        <w:numPr>
          <w:ilvl w:val="0"/>
          <w:numId w:val="14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Không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phù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hợp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dự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án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linh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hoạt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450BF2ED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pict w14:anchorId="6D9A7447">
          <v:rect id="_x0000_i1107" style="width:0;height:1.5pt" o:hralign="center" o:hrstd="t" o:hr="t" fillcolor="#a0a0a0" stroked="f"/>
        </w:pict>
      </w:r>
    </w:p>
    <w:p w14:paraId="76734F47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B. Iterative Model (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Mô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hình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lặp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lại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)</w:t>
      </w:r>
    </w:p>
    <w:p w14:paraId="40B54730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Đặc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điểm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0578C19A" w14:textId="77777777" w:rsidR="00BA31E7" w:rsidRPr="00BA31E7" w:rsidRDefault="00BA31E7" w:rsidP="00BA31E7">
      <w:pPr>
        <w:numPr>
          <w:ilvl w:val="0"/>
          <w:numId w:val="15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Xây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dựng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phần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mềm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theo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từng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vòng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lặp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04A7D72A" w14:textId="77777777" w:rsidR="00BA31E7" w:rsidRPr="00BA31E7" w:rsidRDefault="00BA31E7" w:rsidP="00BA31E7">
      <w:pPr>
        <w:numPr>
          <w:ilvl w:val="0"/>
          <w:numId w:val="15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Mỗi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vòng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lặp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có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thể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gồm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đầy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đủ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SDLC,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giúp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cải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tiến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dần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sản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phẩm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35F60BCC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Ưu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điểm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3B2F6B06" w14:textId="77777777" w:rsidR="00BA31E7" w:rsidRPr="00BA31E7" w:rsidRDefault="00BA31E7" w:rsidP="00BA31E7">
      <w:pPr>
        <w:numPr>
          <w:ilvl w:val="0"/>
          <w:numId w:val="16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Phát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hiện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sớm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lỗi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và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điều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chỉnh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được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25299DD2" w14:textId="77777777" w:rsidR="00BA31E7" w:rsidRPr="00BA31E7" w:rsidRDefault="00BA31E7" w:rsidP="00BA31E7">
      <w:pPr>
        <w:numPr>
          <w:ilvl w:val="0"/>
          <w:numId w:val="16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Có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thể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release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sớm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phiên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bản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mẫu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(prototype).</w:t>
      </w:r>
    </w:p>
    <w:p w14:paraId="4898568F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Nhược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điểm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173D7A8D" w14:textId="77777777" w:rsidR="00BA31E7" w:rsidRPr="00BA31E7" w:rsidRDefault="00BA31E7" w:rsidP="00BA31E7">
      <w:pPr>
        <w:numPr>
          <w:ilvl w:val="0"/>
          <w:numId w:val="17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Tốn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thời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gian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quản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lý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nhiều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vòng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lặp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2C933B74" w14:textId="77777777" w:rsidR="00BA31E7" w:rsidRPr="00BA31E7" w:rsidRDefault="00BA31E7" w:rsidP="00BA31E7">
      <w:pPr>
        <w:numPr>
          <w:ilvl w:val="0"/>
          <w:numId w:val="17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Đòi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hỏi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đội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ngũ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có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kinh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nghiệm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275CAEE1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pict w14:anchorId="596BC12D">
          <v:rect id="_x0000_i1108" style="width:0;height:1.5pt" o:hralign="center" o:hrstd="t" o:hr="t" fillcolor="#a0a0a0" stroked="f"/>
        </w:pict>
      </w:r>
    </w:p>
    <w:p w14:paraId="29ADAA22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C. Agile Model (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Mô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hình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linh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hoạt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)</w:t>
      </w:r>
    </w:p>
    <w:p w14:paraId="06649D44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Đặc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điểm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5CF1F50B" w14:textId="77777777" w:rsidR="00BA31E7" w:rsidRPr="00BA31E7" w:rsidRDefault="00BA31E7" w:rsidP="00BA31E7">
      <w:pPr>
        <w:numPr>
          <w:ilvl w:val="0"/>
          <w:numId w:val="18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Làm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việc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theo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Sprint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ngắn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(1–4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tuần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).</w:t>
      </w:r>
    </w:p>
    <w:p w14:paraId="4952A1CE" w14:textId="77777777" w:rsidR="00BA31E7" w:rsidRPr="00BA31E7" w:rsidRDefault="00BA31E7" w:rsidP="00BA31E7">
      <w:pPr>
        <w:numPr>
          <w:ilvl w:val="0"/>
          <w:numId w:val="18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Mỗi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Sprint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tạo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ra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sản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phẩm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chạy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được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(increment).</w:t>
      </w:r>
    </w:p>
    <w:p w14:paraId="02162A84" w14:textId="77777777" w:rsidR="00BA31E7" w:rsidRPr="00BA31E7" w:rsidRDefault="00BA31E7" w:rsidP="00BA31E7">
      <w:pPr>
        <w:numPr>
          <w:ilvl w:val="0"/>
          <w:numId w:val="18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Giao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tiếp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liên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tục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với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khách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hàng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2769B2CA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Ưu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điểm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1CFCC900" w14:textId="77777777" w:rsidR="00BA31E7" w:rsidRPr="00BA31E7" w:rsidRDefault="00BA31E7" w:rsidP="00BA31E7">
      <w:pPr>
        <w:numPr>
          <w:ilvl w:val="0"/>
          <w:numId w:val="19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lastRenderedPageBreak/>
        <w:t>Phản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hồi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nhanh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thích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nghi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thay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đổi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tốt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28B7D8C6" w14:textId="77777777" w:rsidR="00BA31E7" w:rsidRPr="00BA31E7" w:rsidRDefault="00BA31E7" w:rsidP="00BA31E7">
      <w:pPr>
        <w:numPr>
          <w:ilvl w:val="0"/>
          <w:numId w:val="19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Liên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tục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cải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tiến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3003DA41" w14:textId="77777777" w:rsidR="00BA31E7" w:rsidRPr="00BA31E7" w:rsidRDefault="00BA31E7" w:rsidP="00BA31E7">
      <w:pPr>
        <w:numPr>
          <w:ilvl w:val="0"/>
          <w:numId w:val="19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Tăng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sự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hài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lòng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khách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hàng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1ED8BD8B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Nhược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điểm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7BEC2D5F" w14:textId="77777777" w:rsidR="00BA31E7" w:rsidRPr="00BA31E7" w:rsidRDefault="00BA31E7" w:rsidP="00BA31E7">
      <w:pPr>
        <w:numPr>
          <w:ilvl w:val="0"/>
          <w:numId w:val="20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Khó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áp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dụng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nếu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team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không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kỷ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luật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2E959857" w14:textId="77777777" w:rsidR="00BA31E7" w:rsidRPr="00BA31E7" w:rsidRDefault="00BA31E7" w:rsidP="00BA31E7">
      <w:pPr>
        <w:numPr>
          <w:ilvl w:val="0"/>
          <w:numId w:val="20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Không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phù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hợp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nếu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khách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hàng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không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sẵn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sàng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tham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gia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thường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xuyên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3C01FAC7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pict w14:anchorId="15DEBF15">
          <v:rect id="_x0000_i1109" style="width:0;height:1.5pt" o:hralign="center" o:hrstd="t" o:hr="t" fillcolor="#a0a0a0" stroked="f"/>
        </w:pict>
      </w:r>
    </w:p>
    <w:p w14:paraId="32FE6E79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D. Spiral Model (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Mô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hình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xoắn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ốc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)</w:t>
      </w:r>
    </w:p>
    <w:p w14:paraId="65E0EB0D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Đặc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điểm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00A63C6D" w14:textId="77777777" w:rsidR="00BA31E7" w:rsidRPr="00BA31E7" w:rsidRDefault="00BA31E7" w:rsidP="00BA31E7">
      <w:pPr>
        <w:numPr>
          <w:ilvl w:val="0"/>
          <w:numId w:val="2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Kết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hợp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giữa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Waterfall + Iterative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tập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trung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vào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quản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lý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rủi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ro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0468C7E4" w14:textId="77777777" w:rsidR="00BA31E7" w:rsidRPr="00BA31E7" w:rsidRDefault="00BA31E7" w:rsidP="00BA31E7">
      <w:pPr>
        <w:numPr>
          <w:ilvl w:val="0"/>
          <w:numId w:val="2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Gồm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4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pha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lặp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lại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: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br/>
        <w:t>Planning → Risk Analysis → Engineering → Evaluation</w:t>
      </w:r>
    </w:p>
    <w:p w14:paraId="42C92256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Ưu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điểm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39371E88" w14:textId="77777777" w:rsidR="00BA31E7" w:rsidRPr="00BA31E7" w:rsidRDefault="00BA31E7" w:rsidP="00BA31E7">
      <w:pPr>
        <w:numPr>
          <w:ilvl w:val="0"/>
          <w:numId w:val="22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Giảm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rủi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ro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dự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án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lớn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/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phức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tạp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129B2778" w14:textId="77777777" w:rsidR="00BA31E7" w:rsidRPr="00BA31E7" w:rsidRDefault="00BA31E7" w:rsidP="00BA31E7">
      <w:pPr>
        <w:numPr>
          <w:ilvl w:val="0"/>
          <w:numId w:val="22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Cho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phép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phản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hồi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sớm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6545D4D3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Nhược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điểm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43027F44" w14:textId="77777777" w:rsidR="00BA31E7" w:rsidRPr="00BA31E7" w:rsidRDefault="00BA31E7" w:rsidP="00BA31E7">
      <w:pPr>
        <w:numPr>
          <w:ilvl w:val="0"/>
          <w:numId w:val="23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Chi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phí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cao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yêu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cầu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nhân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sự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có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kinh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nghiệm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cao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51D91AA9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pict w14:anchorId="1D55330A">
          <v:rect id="_x0000_i1110" style="width:0;height:1.5pt" o:hralign="center" o:hrstd="t" o:hr="t" fillcolor="#a0a0a0" stroked="f"/>
        </w:pict>
      </w:r>
    </w:p>
    <w:p w14:paraId="10E09FC3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E. DevOps Model</w:t>
      </w:r>
    </w:p>
    <w:p w14:paraId="145DB191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Đặc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điểm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6971C437" w14:textId="77777777" w:rsidR="00BA31E7" w:rsidRPr="00BA31E7" w:rsidRDefault="00BA31E7" w:rsidP="00BA31E7">
      <w:pPr>
        <w:numPr>
          <w:ilvl w:val="0"/>
          <w:numId w:val="24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Kết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hợp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quá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trình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phát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triển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(Dev)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và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vận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hành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(Ops)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4C816931" w14:textId="77777777" w:rsidR="00BA31E7" w:rsidRPr="00BA31E7" w:rsidRDefault="00BA31E7" w:rsidP="00BA31E7">
      <w:pPr>
        <w:numPr>
          <w:ilvl w:val="0"/>
          <w:numId w:val="24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Tập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trung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vào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tự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động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hóa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CI/CD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triển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khai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liên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tục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1BAD5645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Ưu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điểm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63D343E5" w14:textId="77777777" w:rsidR="00BA31E7" w:rsidRPr="00BA31E7" w:rsidRDefault="00BA31E7" w:rsidP="00BA31E7">
      <w:pPr>
        <w:numPr>
          <w:ilvl w:val="0"/>
          <w:numId w:val="25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Rút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ngắn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thời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gian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release.</w:t>
      </w:r>
    </w:p>
    <w:p w14:paraId="3AE09630" w14:textId="77777777" w:rsidR="00BA31E7" w:rsidRPr="00BA31E7" w:rsidRDefault="00BA31E7" w:rsidP="00BA31E7">
      <w:pPr>
        <w:numPr>
          <w:ilvl w:val="0"/>
          <w:numId w:val="25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Giảm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lỗi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khi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triển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khai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54EE7BCA" w14:textId="77777777" w:rsidR="00BA31E7" w:rsidRPr="00BA31E7" w:rsidRDefault="00BA31E7" w:rsidP="00BA31E7">
      <w:pPr>
        <w:numPr>
          <w:ilvl w:val="0"/>
          <w:numId w:val="25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lastRenderedPageBreak/>
        <w:t xml:space="preserve">Liên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tục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giám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sát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cải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thiện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5C0FD1BE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Nhược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điểm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65EE4C4C" w14:textId="77777777" w:rsidR="00BA31E7" w:rsidRPr="00BA31E7" w:rsidRDefault="00BA31E7" w:rsidP="00BA31E7">
      <w:pPr>
        <w:numPr>
          <w:ilvl w:val="0"/>
          <w:numId w:val="26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Cần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hạ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tầng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và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quy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trình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phức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tạp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01F1FD7E" w14:textId="77777777" w:rsidR="00BA31E7" w:rsidRPr="00BA31E7" w:rsidRDefault="00BA31E7" w:rsidP="00BA31E7">
      <w:pPr>
        <w:numPr>
          <w:ilvl w:val="0"/>
          <w:numId w:val="26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Không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phù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hợp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cho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dự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án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nhỏ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học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tập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3B96843E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pict w14:anchorId="6893D920">
          <v:rect id="_x0000_i1111" style="width:0;height:1.5pt" o:hralign="center" o:hrstd="t" o:hr="t" fillcolor="#a0a0a0" stroked="f"/>
        </w:pict>
      </w:r>
    </w:p>
    <w:p w14:paraId="185C2495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</w:rPr>
        <w:t>⚖️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3. So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sánh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tổng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quát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514"/>
        <w:gridCol w:w="1364"/>
        <w:gridCol w:w="1391"/>
        <w:gridCol w:w="1346"/>
        <w:gridCol w:w="1640"/>
      </w:tblGrid>
      <w:tr w:rsidR="00BA31E7" w:rsidRPr="00BA31E7" w14:paraId="3D6069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F41B62" w14:textId="77777777" w:rsidR="00BA31E7" w:rsidRPr="00BA31E7" w:rsidRDefault="00BA31E7" w:rsidP="00BA31E7">
            <w:pPr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Tiêu</w:t>
            </w:r>
            <w:proofErr w:type="spellEnd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B3B5F" w14:textId="77777777" w:rsidR="00BA31E7" w:rsidRPr="00BA31E7" w:rsidRDefault="00BA31E7" w:rsidP="00BA31E7">
            <w:pPr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Waterfall</w:t>
            </w:r>
          </w:p>
        </w:tc>
        <w:tc>
          <w:tcPr>
            <w:tcW w:w="0" w:type="auto"/>
            <w:vAlign w:val="center"/>
            <w:hideMark/>
          </w:tcPr>
          <w:p w14:paraId="0BB16AE8" w14:textId="77777777" w:rsidR="00BA31E7" w:rsidRPr="00BA31E7" w:rsidRDefault="00BA31E7" w:rsidP="00BA31E7">
            <w:pPr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Iterative</w:t>
            </w:r>
          </w:p>
        </w:tc>
        <w:tc>
          <w:tcPr>
            <w:tcW w:w="0" w:type="auto"/>
            <w:vAlign w:val="center"/>
            <w:hideMark/>
          </w:tcPr>
          <w:p w14:paraId="305EED05" w14:textId="77777777" w:rsidR="00BA31E7" w:rsidRPr="00BA31E7" w:rsidRDefault="00BA31E7" w:rsidP="00BA31E7">
            <w:pPr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Agile</w:t>
            </w:r>
          </w:p>
        </w:tc>
        <w:tc>
          <w:tcPr>
            <w:tcW w:w="0" w:type="auto"/>
            <w:vAlign w:val="center"/>
            <w:hideMark/>
          </w:tcPr>
          <w:p w14:paraId="44B7AF22" w14:textId="77777777" w:rsidR="00BA31E7" w:rsidRPr="00BA31E7" w:rsidRDefault="00BA31E7" w:rsidP="00BA31E7">
            <w:pPr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Spiral</w:t>
            </w:r>
          </w:p>
        </w:tc>
        <w:tc>
          <w:tcPr>
            <w:tcW w:w="0" w:type="auto"/>
            <w:vAlign w:val="center"/>
            <w:hideMark/>
          </w:tcPr>
          <w:p w14:paraId="55C68EC8" w14:textId="77777777" w:rsidR="00BA31E7" w:rsidRPr="00BA31E7" w:rsidRDefault="00BA31E7" w:rsidP="00BA31E7">
            <w:pPr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DevOps</w:t>
            </w:r>
          </w:p>
        </w:tc>
      </w:tr>
      <w:tr w:rsidR="00BA31E7" w:rsidRPr="00BA31E7" w14:paraId="4BC1C6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C3F5A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Tính</w:t>
            </w:r>
            <w:proofErr w:type="spellEnd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linh</w:t>
            </w:r>
            <w:proofErr w:type="spellEnd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73783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0971EF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Trung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64B365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Cao</w:t>
            </w:r>
          </w:p>
        </w:tc>
        <w:tc>
          <w:tcPr>
            <w:tcW w:w="0" w:type="auto"/>
            <w:vAlign w:val="center"/>
            <w:hideMark/>
          </w:tcPr>
          <w:p w14:paraId="2142EDCE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Cao</w:t>
            </w:r>
          </w:p>
        </w:tc>
        <w:tc>
          <w:tcPr>
            <w:tcW w:w="0" w:type="auto"/>
            <w:vAlign w:val="center"/>
            <w:hideMark/>
          </w:tcPr>
          <w:p w14:paraId="1FA9AF96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Rất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cao</w:t>
            </w:r>
            <w:proofErr w:type="spellEnd"/>
          </w:p>
        </w:tc>
      </w:tr>
      <w:tr w:rsidR="00BA31E7" w:rsidRPr="00BA31E7" w14:paraId="2BCA2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3B274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Chi </w:t>
            </w: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phí</w:t>
            </w:r>
            <w:proofErr w:type="spellEnd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thay</w:t>
            </w:r>
            <w:proofErr w:type="spellEnd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1EFB9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Cao</w:t>
            </w:r>
          </w:p>
        </w:tc>
        <w:tc>
          <w:tcPr>
            <w:tcW w:w="0" w:type="auto"/>
            <w:vAlign w:val="center"/>
            <w:hideMark/>
          </w:tcPr>
          <w:p w14:paraId="49964F0B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Trung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333BC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48BDD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Trung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66B95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Thấp</w:t>
            </w:r>
            <w:proofErr w:type="spellEnd"/>
          </w:p>
        </w:tc>
      </w:tr>
      <w:tr w:rsidR="00BA31E7" w:rsidRPr="00BA31E7" w14:paraId="440C72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F01D7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Rủi</w:t>
            </w:r>
            <w:proofErr w:type="spellEnd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65001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Cao</w:t>
            </w:r>
          </w:p>
        </w:tc>
        <w:tc>
          <w:tcPr>
            <w:tcW w:w="0" w:type="auto"/>
            <w:vAlign w:val="center"/>
            <w:hideMark/>
          </w:tcPr>
          <w:p w14:paraId="3AF7E100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Trung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F7E09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31297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BCCCDF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Trung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bình</w:t>
            </w:r>
            <w:proofErr w:type="spellEnd"/>
          </w:p>
        </w:tc>
      </w:tr>
      <w:tr w:rsidR="00BA31E7" w:rsidRPr="00BA31E7" w14:paraId="5F8BD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88BCD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Khách</w:t>
            </w:r>
            <w:proofErr w:type="spellEnd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hàng</w:t>
            </w:r>
            <w:proofErr w:type="spellEnd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tham</w:t>
            </w:r>
            <w:proofErr w:type="spellEnd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gia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80459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BB21C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CA5AE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Nhiều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CBEF5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Nhiều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68012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Nhiều</w:t>
            </w:r>
            <w:proofErr w:type="spellEnd"/>
          </w:p>
        </w:tc>
      </w:tr>
      <w:tr w:rsidR="00BA31E7" w:rsidRPr="00BA31E7" w14:paraId="1269D3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8B5B6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Phù</w:t>
            </w:r>
            <w:proofErr w:type="spellEnd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hợp</w:t>
            </w:r>
            <w:proofErr w:type="spellEnd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với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FB02E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Dự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án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nhỏ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,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ổn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69CDD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Dự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án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trung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BCC76A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Dự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án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thay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đổi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liên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tục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B1488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Dự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án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lớn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,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rủi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ro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F9C3F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Dự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án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liên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tục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vận</w:t>
            </w:r>
            <w:proofErr w:type="spellEnd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hành</w:t>
            </w:r>
            <w:proofErr w:type="spellEnd"/>
          </w:p>
        </w:tc>
      </w:tr>
    </w:tbl>
    <w:p w14:paraId="00E40C08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pict w14:anchorId="0AFDA04E">
          <v:rect id="_x0000_i1112" style="width:0;height:1.5pt" o:hralign="center" o:hrstd="t" o:hr="t" fillcolor="#a0a0a0" stroked="f"/>
        </w:pict>
      </w:r>
    </w:p>
    <w:p w14:paraId="47AE2E4D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</w:rPr>
        <w:t>📄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4.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Kết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luận</w:t>
      </w:r>
      <w:proofErr w:type="spellEnd"/>
    </w:p>
    <w:p w14:paraId="00331DF0" w14:textId="77777777" w:rsidR="00BA31E7" w:rsidRPr="00BA31E7" w:rsidRDefault="00BA31E7" w:rsidP="00BA31E7">
      <w:pPr>
        <w:numPr>
          <w:ilvl w:val="0"/>
          <w:numId w:val="27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Nếu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bạn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làm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bài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lab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học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tập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→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chọn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Agile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(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vì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dễ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demo,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dễ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chia sprint).</w:t>
      </w:r>
    </w:p>
    <w:p w14:paraId="44103696" w14:textId="77777777" w:rsidR="00BA31E7" w:rsidRPr="00BA31E7" w:rsidRDefault="00BA31E7" w:rsidP="00BA31E7">
      <w:pPr>
        <w:numPr>
          <w:ilvl w:val="0"/>
          <w:numId w:val="27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Nếu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làm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phần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mềm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doanh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nghiệp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cố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định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yêu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cầu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→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chọn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Waterfall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3D0AED63" w14:textId="77777777" w:rsidR="00BA31E7" w:rsidRPr="00BA31E7" w:rsidRDefault="00BA31E7" w:rsidP="00BA31E7">
      <w:pPr>
        <w:numPr>
          <w:ilvl w:val="0"/>
          <w:numId w:val="27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Nếu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muốn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học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CI/CD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và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DevOps pipelines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→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chọn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DevOps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6741CF78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pict w14:anchorId="3EFB9798">
          <v:rect id="_x0000_i1113" style="width:0;height:1.5pt" o:hralign="center" o:hrstd="t" o:hr="t" fillcolor="#a0a0a0" stroked="f"/>
        </w:pict>
      </w:r>
    </w:p>
    <w:p w14:paraId="62C12CFF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PHẦN 2️</w:t>
      </w:r>
      <w:r w:rsidRPr="00BA31E7">
        <w:rPr>
          <w:rFonts w:ascii="Segoe UI Symbol" w:eastAsiaTheme="majorEastAsia" w:hAnsi="Segoe UI Symbol" w:cs="Segoe UI Symbol"/>
          <w:b/>
          <w:bCs/>
          <w:color w:val="17365D" w:themeColor="text2" w:themeShade="BF"/>
          <w:spacing w:val="5"/>
          <w:kern w:val="28"/>
          <w:sz w:val="24"/>
          <w:szCs w:val="24"/>
        </w:rPr>
        <w:t>⃣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: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Thực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hành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– </w:t>
      </w:r>
      <w:proofErr w:type="spellStart"/>
      <w:r w:rsidRPr="00BA31E7">
        <w:rPr>
          <w:rFonts w:ascii="Arial" w:eastAsiaTheme="majorEastAsia" w:hAnsi="Arial" w:cs="Arial"/>
          <w:b/>
          <w:bCs/>
          <w:i/>
          <w:iCs/>
          <w:color w:val="17365D" w:themeColor="text2" w:themeShade="BF"/>
          <w:spacing w:val="5"/>
          <w:kern w:val="28"/>
          <w:sz w:val="24"/>
          <w:szCs w:val="24"/>
        </w:rPr>
        <w:t>Tạo</w:t>
      </w:r>
      <w:proofErr w:type="spellEnd"/>
      <w:r w:rsidRPr="00BA31E7">
        <w:rPr>
          <w:rFonts w:ascii="Arial" w:eastAsiaTheme="majorEastAsia" w:hAnsi="Arial" w:cs="Arial"/>
          <w:b/>
          <w:bCs/>
          <w:i/>
          <w:iCs/>
          <w:color w:val="17365D" w:themeColor="text2" w:themeShade="BF"/>
          <w:spacing w:val="5"/>
          <w:kern w:val="28"/>
          <w:sz w:val="24"/>
          <w:szCs w:val="24"/>
        </w:rPr>
        <w:t xml:space="preserve"> Project “Product Management”</w:t>
      </w:r>
    </w:p>
    <w:p w14:paraId="27E81CE3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</w:rPr>
        <w:t>🎯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Mục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tiêu</w:t>
      </w:r>
      <w:proofErr w:type="spellEnd"/>
    </w:p>
    <w:p w14:paraId="0EA8F9AC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lastRenderedPageBreak/>
        <w:t>Xây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dựng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ứng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dụng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CRUD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sản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phẩm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037F00B9" w14:textId="77777777" w:rsidR="00BA31E7" w:rsidRPr="00BA31E7" w:rsidRDefault="00BA31E7" w:rsidP="00BA31E7">
      <w:pPr>
        <w:numPr>
          <w:ilvl w:val="0"/>
          <w:numId w:val="28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Thêm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sản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phẩm</w:t>
      </w:r>
      <w:proofErr w:type="spellEnd"/>
    </w:p>
    <w:p w14:paraId="3A4B6664" w14:textId="77777777" w:rsidR="00BA31E7" w:rsidRPr="00BA31E7" w:rsidRDefault="00BA31E7" w:rsidP="00BA31E7">
      <w:pPr>
        <w:numPr>
          <w:ilvl w:val="0"/>
          <w:numId w:val="28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Xem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danh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sách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sản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phẩm</w:t>
      </w:r>
      <w:proofErr w:type="spellEnd"/>
    </w:p>
    <w:p w14:paraId="79A3D21B" w14:textId="77777777" w:rsidR="00BA31E7" w:rsidRPr="00BA31E7" w:rsidRDefault="00BA31E7" w:rsidP="00BA31E7">
      <w:pPr>
        <w:numPr>
          <w:ilvl w:val="0"/>
          <w:numId w:val="28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Sửa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sản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phẩm</w:t>
      </w:r>
      <w:proofErr w:type="spellEnd"/>
    </w:p>
    <w:p w14:paraId="1CC05677" w14:textId="77777777" w:rsidR="00BA31E7" w:rsidRPr="00BA31E7" w:rsidRDefault="00BA31E7" w:rsidP="00BA31E7">
      <w:pPr>
        <w:numPr>
          <w:ilvl w:val="0"/>
          <w:numId w:val="28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Xóa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sản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phẩm</w:t>
      </w:r>
      <w:proofErr w:type="spellEnd"/>
    </w:p>
    <w:p w14:paraId="19C1C210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pict w14:anchorId="54F37217">
          <v:rect id="_x0000_i1114" style="width:0;height:1.5pt" o:hralign="center" o:hrstd="t" o:hr="t" fillcolor="#a0a0a0" stroked="f"/>
        </w:pict>
      </w:r>
    </w:p>
    <w:p w14:paraId="393EA772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</w:rPr>
        <w:t>💻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Công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cụ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đề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xuất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2643"/>
        <w:gridCol w:w="2775"/>
      </w:tblGrid>
      <w:tr w:rsidR="00BA31E7" w:rsidRPr="00BA31E7" w14:paraId="7EEFA2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AA8CC4" w14:textId="77777777" w:rsidR="00BA31E7" w:rsidRPr="00BA31E7" w:rsidRDefault="00BA31E7" w:rsidP="00BA31E7">
            <w:pPr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14:paraId="30E71891" w14:textId="77777777" w:rsidR="00BA31E7" w:rsidRPr="00BA31E7" w:rsidRDefault="00BA31E7" w:rsidP="00BA31E7">
            <w:pPr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Ngôn</w:t>
            </w:r>
            <w:proofErr w:type="spellEnd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</w:t>
            </w: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63297" w14:textId="77777777" w:rsidR="00BA31E7" w:rsidRPr="00BA31E7" w:rsidRDefault="00BA31E7" w:rsidP="00BA31E7">
            <w:pPr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proofErr w:type="spellStart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>Gợi</w:t>
            </w:r>
            <w:proofErr w:type="spellEnd"/>
            <w:r w:rsidRPr="00BA31E7">
              <w:rPr>
                <w:rFonts w:ascii="Arial" w:eastAsiaTheme="majorEastAsia" w:hAnsi="Arial" w:cs="Arial"/>
                <w:b/>
                <w:bCs/>
                <w:color w:val="17365D" w:themeColor="text2" w:themeShade="BF"/>
                <w:spacing w:val="5"/>
                <w:kern w:val="28"/>
                <w:sz w:val="24"/>
                <w:szCs w:val="24"/>
              </w:rPr>
              <w:t xml:space="preserve"> ý Framework</w:t>
            </w:r>
          </w:p>
        </w:tc>
      </w:tr>
      <w:tr w:rsidR="00BA31E7" w:rsidRPr="00BA31E7" w14:paraId="6D49B7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4F658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14:paraId="6CDB7418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JavaScript / TypeScript</w:t>
            </w:r>
          </w:p>
        </w:tc>
        <w:tc>
          <w:tcPr>
            <w:tcW w:w="0" w:type="auto"/>
            <w:vAlign w:val="center"/>
            <w:hideMark/>
          </w:tcPr>
          <w:p w14:paraId="3A01ACAA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React / Next.js / Node.js</w:t>
            </w:r>
          </w:p>
        </w:tc>
      </w:tr>
      <w:tr w:rsidR="00BA31E7" w:rsidRPr="00BA31E7" w14:paraId="373CF7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61BA3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Visual Studio</w:t>
            </w:r>
          </w:p>
        </w:tc>
        <w:tc>
          <w:tcPr>
            <w:tcW w:w="0" w:type="auto"/>
            <w:vAlign w:val="center"/>
            <w:hideMark/>
          </w:tcPr>
          <w:p w14:paraId="2B2F2424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14:paraId="4A8A5072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ASP.NET MVC / Blazor</w:t>
            </w:r>
          </w:p>
        </w:tc>
      </w:tr>
      <w:tr w:rsidR="00BA31E7" w:rsidRPr="00BA31E7" w14:paraId="25DAAC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87FFF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IntelliJ IDEA</w:t>
            </w:r>
          </w:p>
        </w:tc>
        <w:tc>
          <w:tcPr>
            <w:tcW w:w="0" w:type="auto"/>
            <w:vAlign w:val="center"/>
            <w:hideMark/>
          </w:tcPr>
          <w:p w14:paraId="4A831B80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22C2CA61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Spring Boot</w:t>
            </w:r>
          </w:p>
        </w:tc>
      </w:tr>
      <w:tr w:rsidR="00BA31E7" w:rsidRPr="00BA31E7" w14:paraId="28E7FD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E4C19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PyCharm</w:t>
            </w:r>
          </w:p>
        </w:tc>
        <w:tc>
          <w:tcPr>
            <w:tcW w:w="0" w:type="auto"/>
            <w:vAlign w:val="center"/>
            <w:hideMark/>
          </w:tcPr>
          <w:p w14:paraId="125A3539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29B892E4" w14:textId="77777777" w:rsidR="00BA31E7" w:rsidRPr="00BA31E7" w:rsidRDefault="00BA31E7" w:rsidP="00BA31E7">
            <w:pPr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</w:pPr>
            <w:r w:rsidRPr="00BA31E7">
              <w:rPr>
                <w:rFonts w:ascii="Arial" w:eastAsiaTheme="majorEastAsia" w:hAnsi="Arial" w:cs="Arial"/>
                <w:color w:val="17365D" w:themeColor="text2" w:themeShade="BF"/>
                <w:spacing w:val="5"/>
                <w:kern w:val="28"/>
                <w:sz w:val="24"/>
                <w:szCs w:val="24"/>
              </w:rPr>
              <w:t>Django / Flask</w:t>
            </w:r>
          </w:p>
        </w:tc>
      </w:tr>
    </w:tbl>
    <w:p w14:paraId="66FDE505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pict w14:anchorId="1A6CCE53">
          <v:rect id="_x0000_i1115" style="width:0;height:1.5pt" o:hralign="center" o:hrstd="t" o:hr="t" fillcolor="#a0a0a0" stroked="f"/>
        </w:pict>
      </w:r>
    </w:p>
    <w:p w14:paraId="3547D4D9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</w:rPr>
        <w:t>🚀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Ví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dụ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thực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hành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bằng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JavaScript (Node.js + Express)</w:t>
      </w:r>
    </w:p>
    <w:p w14:paraId="1FBD4F1E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1️</w:t>
      </w:r>
      <w:r w:rsidRPr="00BA31E7">
        <w:rPr>
          <w:rFonts w:ascii="Segoe UI Symbol" w:eastAsiaTheme="majorEastAsia" w:hAnsi="Segoe UI Symbol" w:cs="Segoe UI Symbol"/>
          <w:b/>
          <w:bCs/>
          <w:color w:val="17365D" w:themeColor="text2" w:themeShade="BF"/>
          <w:spacing w:val="5"/>
          <w:kern w:val="28"/>
          <w:sz w:val="24"/>
          <w:szCs w:val="24"/>
        </w:rPr>
        <w:t>⃣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Cấu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trúc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thư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mục</w:t>
      </w:r>
      <w:proofErr w:type="spellEnd"/>
    </w:p>
    <w:p w14:paraId="3C90F3E9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product-management/</w:t>
      </w:r>
    </w:p>
    <w:p w14:paraId="1FEA0C76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="MS Gothic" w:hAnsi="Arial" w:cs="Arial"/>
          <w:color w:val="17365D" w:themeColor="text2" w:themeShade="BF"/>
          <w:spacing w:val="5"/>
          <w:kern w:val="28"/>
          <w:sz w:val="24"/>
          <w:szCs w:val="24"/>
        </w:rPr>
        <w:t>├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── </w:t>
      </w: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package.json</w:t>
      </w:r>
      <w:proofErr w:type="spellEnd"/>
      <w:proofErr w:type="gramEnd"/>
    </w:p>
    <w:p w14:paraId="70ECC409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="MS Gothic" w:hAnsi="Arial" w:cs="Arial"/>
          <w:color w:val="17365D" w:themeColor="text2" w:themeShade="BF"/>
          <w:spacing w:val="5"/>
          <w:kern w:val="28"/>
          <w:sz w:val="24"/>
          <w:szCs w:val="24"/>
        </w:rPr>
        <w:t>├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── server.js</w:t>
      </w:r>
    </w:p>
    <w:p w14:paraId="46297DD0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="MS Gothic" w:hAnsi="Arial" w:cs="Arial"/>
          <w:color w:val="17365D" w:themeColor="text2" w:themeShade="BF"/>
          <w:spacing w:val="5"/>
          <w:kern w:val="28"/>
          <w:sz w:val="24"/>
          <w:szCs w:val="24"/>
        </w:rPr>
        <w:t>├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── routes/</w:t>
      </w:r>
    </w:p>
    <w:p w14:paraId="40CC67CF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│   └── products.js</w:t>
      </w:r>
    </w:p>
    <w:p w14:paraId="7CB74278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└── data/</w:t>
      </w:r>
    </w:p>
    <w:p w14:paraId="1D7DE05E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   └── </w:t>
      </w: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products.json</w:t>
      </w:r>
      <w:proofErr w:type="spellEnd"/>
      <w:proofErr w:type="gramEnd"/>
    </w:p>
    <w:p w14:paraId="011549D9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2️</w:t>
      </w:r>
      <w:r w:rsidRPr="00BA31E7">
        <w:rPr>
          <w:rFonts w:ascii="Segoe UI Symbol" w:eastAsiaTheme="majorEastAsia" w:hAnsi="Segoe UI Symbol" w:cs="Segoe UI Symbol"/>
          <w:b/>
          <w:bCs/>
          <w:color w:val="17365D" w:themeColor="text2" w:themeShade="BF"/>
          <w:spacing w:val="5"/>
          <w:kern w:val="28"/>
          <w:sz w:val="24"/>
          <w:szCs w:val="24"/>
        </w:rPr>
        <w:t>⃣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Cài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đặt</w:t>
      </w:r>
      <w:proofErr w:type="spellEnd"/>
    </w:p>
    <w:p w14:paraId="28BEB930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npm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init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-y</w:t>
      </w:r>
    </w:p>
    <w:p w14:paraId="37D3387C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lastRenderedPageBreak/>
        <w:t>npm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install express body-parser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cors</w:t>
      </w:r>
      <w:proofErr w:type="spellEnd"/>
    </w:p>
    <w:p w14:paraId="3D2ACE6B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3️</w:t>
      </w:r>
      <w:r w:rsidRPr="00BA31E7">
        <w:rPr>
          <w:rFonts w:ascii="Segoe UI Symbol" w:eastAsiaTheme="majorEastAsia" w:hAnsi="Segoe UI Symbol" w:cs="Segoe UI Symbol"/>
          <w:b/>
          <w:bCs/>
          <w:color w:val="17365D" w:themeColor="text2" w:themeShade="BF"/>
          <w:spacing w:val="5"/>
          <w:kern w:val="28"/>
          <w:sz w:val="24"/>
          <w:szCs w:val="24"/>
        </w:rPr>
        <w:t>⃣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Tạo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file server.js</w:t>
      </w:r>
    </w:p>
    <w:p w14:paraId="2E3DA71A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const express = require('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express'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);</w:t>
      </w:r>
    </w:p>
    <w:p w14:paraId="0E406E2F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const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bodyParser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= require('body-parser');</w:t>
      </w:r>
    </w:p>
    <w:p w14:paraId="58CFBD77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const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cors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= require('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cors'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);</w:t>
      </w:r>
    </w:p>
    <w:p w14:paraId="34A46781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const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productRoutes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= require(</w:t>
      </w:r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'./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routes/products');</w:t>
      </w:r>
    </w:p>
    <w:p w14:paraId="2223A192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</w:p>
    <w:p w14:paraId="4BFA327C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const app = </w:t>
      </w:r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express(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);</w:t>
      </w:r>
    </w:p>
    <w:p w14:paraId="586F8DB8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app.use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cors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));</w:t>
      </w:r>
    </w:p>
    <w:p w14:paraId="4A9CC168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app.use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bodyParser.json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());</w:t>
      </w:r>
    </w:p>
    <w:p w14:paraId="7AB48C64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app.use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'/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api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/products',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productRoutes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);</w:t>
      </w:r>
    </w:p>
    <w:p w14:paraId="7B7AE1D1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</w:p>
    <w:p w14:paraId="34361B1E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const PORT = 3000;</w:t>
      </w:r>
    </w:p>
    <w:p w14:paraId="1ABB220C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app.listen</w:t>
      </w:r>
      <w:proofErr w:type="spellEnd"/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(PORT, () =&gt; </w:t>
      </w:r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console.log(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`Server running on port ${PORT}`));</w:t>
      </w:r>
    </w:p>
    <w:p w14:paraId="1815D92A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4️</w:t>
      </w:r>
      <w:r w:rsidRPr="00BA31E7">
        <w:rPr>
          <w:rFonts w:ascii="Segoe UI Symbol" w:eastAsiaTheme="majorEastAsia" w:hAnsi="Segoe UI Symbol" w:cs="Segoe UI Symbol"/>
          <w:b/>
          <w:bCs/>
          <w:color w:val="17365D" w:themeColor="text2" w:themeShade="BF"/>
          <w:spacing w:val="5"/>
          <w:kern w:val="28"/>
          <w:sz w:val="24"/>
          <w:szCs w:val="24"/>
        </w:rPr>
        <w:t>⃣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File routes/products.js</w:t>
      </w:r>
    </w:p>
    <w:p w14:paraId="1938D995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const express = require('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express'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);</w:t>
      </w:r>
    </w:p>
    <w:p w14:paraId="34FFDAE2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const router = </w:t>
      </w: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express.Router</w:t>
      </w:r>
      <w:proofErr w:type="spellEnd"/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();</w:t>
      </w:r>
    </w:p>
    <w:p w14:paraId="567CDAF4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</w:p>
    <w:p w14:paraId="0EE8AE17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let products = [</w:t>
      </w:r>
    </w:p>
    <w:p w14:paraId="0F6B6DF8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 </w:t>
      </w:r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{ id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: 1, name: "Laptop", price: </w:t>
      </w:r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1500 }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,</w:t>
      </w:r>
    </w:p>
    <w:p w14:paraId="27666CC1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 </w:t>
      </w:r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{ id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: 2, name: "Mouse", price: </w:t>
      </w:r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25 }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,</w:t>
      </w:r>
    </w:p>
    <w:p w14:paraId="1F6701A8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];</w:t>
      </w:r>
    </w:p>
    <w:p w14:paraId="4DB73FD4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</w:p>
    <w:p w14:paraId="0A1891E5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// GET all</w:t>
      </w:r>
    </w:p>
    <w:p w14:paraId="6BA1A48D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router.get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'/', (req, res) =&gt; </w:t>
      </w: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res.json</w:t>
      </w:r>
      <w:proofErr w:type="spellEnd"/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(products));</w:t>
      </w:r>
    </w:p>
    <w:p w14:paraId="3332B56D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</w:p>
    <w:p w14:paraId="3B66E858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// POST </w:t>
      </w:r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add</w:t>
      </w:r>
      <w:proofErr w:type="gramEnd"/>
    </w:p>
    <w:p w14:paraId="75EC5853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router.post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'/', (req, res) =&gt; {</w:t>
      </w:r>
    </w:p>
    <w:p w14:paraId="070558A0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 const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newProduct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= </w:t>
      </w:r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{ id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: </w:t>
      </w: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Date.now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), ...</w:t>
      </w: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req.body</w:t>
      </w:r>
      <w:proofErr w:type="spellEnd"/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};</w:t>
      </w:r>
    </w:p>
    <w:p w14:paraId="732597F6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 </w:t>
      </w: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products.push</w:t>
      </w:r>
      <w:proofErr w:type="spellEnd"/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newProduct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);</w:t>
      </w:r>
    </w:p>
    <w:p w14:paraId="0443AE29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 </w:t>
      </w: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res.json</w:t>
      </w:r>
      <w:proofErr w:type="spellEnd"/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newProduct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);</w:t>
      </w:r>
    </w:p>
    <w:p w14:paraId="337CFCB0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});</w:t>
      </w:r>
    </w:p>
    <w:p w14:paraId="5CF6C2B4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</w:p>
    <w:p w14:paraId="01985A45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// PUT update</w:t>
      </w:r>
    </w:p>
    <w:p w14:paraId="4CCBCB9A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router.put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'/:id', (req, res) =&gt; {</w:t>
      </w:r>
    </w:p>
    <w:p w14:paraId="414EB82D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 const id =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parseInt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(req.params.id);</w:t>
      </w:r>
    </w:p>
    <w:p w14:paraId="03FC6480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 const index = </w:t>
      </w: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products.findIndex</w:t>
      </w:r>
      <w:proofErr w:type="spellEnd"/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(p =&gt; p.id === id);</w:t>
      </w:r>
    </w:p>
    <w:p w14:paraId="04A8474A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 if (</w:t>
      </w:r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index !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== -1) {</w:t>
      </w:r>
    </w:p>
    <w:p w14:paraId="46C38B9E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   products[index] = </w:t>
      </w:r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{ ...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products[index], ...</w:t>
      </w: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req.body</w:t>
      </w:r>
      <w:proofErr w:type="spellEnd"/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};</w:t>
      </w:r>
    </w:p>
    <w:p w14:paraId="56D00CE8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   </w:t>
      </w: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res.json</w:t>
      </w:r>
      <w:proofErr w:type="spellEnd"/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(products[index]);</w:t>
      </w:r>
    </w:p>
    <w:p w14:paraId="068BF853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 } else </w:t>
      </w: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res.status</w:t>
      </w:r>
      <w:proofErr w:type="spellEnd"/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(404</w:t>
      </w:r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).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json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({ message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: "Not found</w:t>
      </w:r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" }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);</w:t>
      </w:r>
    </w:p>
    <w:p w14:paraId="42C24C0A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});</w:t>
      </w:r>
    </w:p>
    <w:p w14:paraId="32EBE4D7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</w:p>
    <w:p w14:paraId="1EB6D157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// DELETE</w:t>
      </w:r>
    </w:p>
    <w:p w14:paraId="6689CA26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router.delete</w:t>
      </w:r>
      <w:proofErr w:type="spellEnd"/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('/:id', (req, res) =&gt; {</w:t>
      </w:r>
    </w:p>
    <w:p w14:paraId="4F1D01F3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 const id =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parseInt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(req.params.id);</w:t>
      </w:r>
    </w:p>
    <w:p w14:paraId="26E0A191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 products = </w:t>
      </w: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products.filter</w:t>
      </w:r>
      <w:proofErr w:type="spellEnd"/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(p =&gt; p.</w:t>
      </w:r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id !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== id);</w:t>
      </w:r>
    </w:p>
    <w:p w14:paraId="12A30CCC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 </w:t>
      </w: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res.json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({ message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: "Deleted</w:t>
      </w:r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" }</w:t>
      </w:r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);</w:t>
      </w:r>
    </w:p>
    <w:p w14:paraId="142EAEC7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});</w:t>
      </w:r>
    </w:p>
    <w:p w14:paraId="5DF3B267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</w:p>
    <w:p w14:paraId="690FF667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proofErr w:type="gram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lastRenderedPageBreak/>
        <w:t>module.exports</w:t>
      </w:r>
      <w:proofErr w:type="spellEnd"/>
      <w:proofErr w:type="gram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= router;</w:t>
      </w:r>
    </w:p>
    <w:p w14:paraId="246CB738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pict w14:anchorId="5B340431">
          <v:rect id="_x0000_i1116" style="width:0;height:1.5pt" o:hralign="center" o:hrstd="t" o:hr="t" fillcolor="#a0a0a0" stroked="f"/>
        </w:pict>
      </w:r>
    </w:p>
    <w:p w14:paraId="79BDA519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</w:rPr>
        <w:t>🧩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Kết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quả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mong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đợi</w:t>
      </w:r>
      <w:proofErr w:type="spellEnd"/>
    </w:p>
    <w:p w14:paraId="7B73B467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Khi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chạy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20DCCB3B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node server.js</w:t>
      </w:r>
    </w:p>
    <w:p w14:paraId="516D5AFE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API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sẽ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chạy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ở http://localhost:3000/api/products</w:t>
      </w:r>
    </w:p>
    <w:p w14:paraId="6B48A3D4" w14:textId="77777777" w:rsidR="00BA31E7" w:rsidRPr="00BA31E7" w:rsidRDefault="00BA31E7" w:rsidP="00BA31E7">
      <w:pPr>
        <w:numPr>
          <w:ilvl w:val="0"/>
          <w:numId w:val="29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GET /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api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/products →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xem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danh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sách</w:t>
      </w:r>
      <w:proofErr w:type="spellEnd"/>
    </w:p>
    <w:p w14:paraId="5CC1E8E3" w14:textId="77777777" w:rsidR="00BA31E7" w:rsidRPr="00BA31E7" w:rsidRDefault="00BA31E7" w:rsidP="00BA31E7">
      <w:pPr>
        <w:numPr>
          <w:ilvl w:val="0"/>
          <w:numId w:val="29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POST /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api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/products →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thêm</w:t>
      </w:r>
      <w:proofErr w:type="spellEnd"/>
    </w:p>
    <w:p w14:paraId="16102376" w14:textId="77777777" w:rsidR="00BA31E7" w:rsidRPr="00BA31E7" w:rsidRDefault="00BA31E7" w:rsidP="00BA31E7">
      <w:pPr>
        <w:numPr>
          <w:ilvl w:val="0"/>
          <w:numId w:val="29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PUT /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api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/products/:id →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sửa</w:t>
      </w:r>
      <w:proofErr w:type="spellEnd"/>
    </w:p>
    <w:p w14:paraId="042D14ED" w14:textId="77777777" w:rsidR="00BA31E7" w:rsidRPr="00BA31E7" w:rsidRDefault="00BA31E7" w:rsidP="00BA31E7">
      <w:pPr>
        <w:numPr>
          <w:ilvl w:val="0"/>
          <w:numId w:val="29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DELETE /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api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/products/:id →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xóa</w:t>
      </w:r>
      <w:proofErr w:type="spellEnd"/>
    </w:p>
    <w:p w14:paraId="50887E45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pict w14:anchorId="7591B4EC">
          <v:rect id="_x0000_i1117" style="width:0;height:1.5pt" o:hralign="center" o:hrstd="t" o:hr="t" fillcolor="#a0a0a0" stroked="f"/>
        </w:pict>
      </w:r>
    </w:p>
    <w:p w14:paraId="1F61036C" w14:textId="77777777" w:rsidR="00BA31E7" w:rsidRPr="00BA31E7" w:rsidRDefault="00BA31E7" w:rsidP="00BA31E7">
      <w:pPr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Segoe UI Emoji" w:eastAsiaTheme="majorEastAsia" w:hAnsi="Segoe UI Emoji" w:cs="Segoe UI Emoji"/>
          <w:b/>
          <w:bCs/>
          <w:color w:val="17365D" w:themeColor="text2" w:themeShade="BF"/>
          <w:spacing w:val="5"/>
          <w:kern w:val="28"/>
          <w:sz w:val="24"/>
          <w:szCs w:val="24"/>
        </w:rPr>
        <w:t>📄</w:t>
      </w:r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5. Báo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cáo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thực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hành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(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mẫu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nộp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)</w:t>
      </w:r>
    </w:p>
    <w:p w14:paraId="67CCFE5B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Tên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sinh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viên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Nguyễn Văn A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br/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Lớp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SE1234</w:t>
      </w:r>
    </w:p>
    <w:p w14:paraId="3E46C4C5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Nội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dung:</w:t>
      </w:r>
    </w:p>
    <w:p w14:paraId="3BF79FFE" w14:textId="77777777" w:rsidR="00BA31E7" w:rsidRPr="00BA31E7" w:rsidRDefault="00BA31E7" w:rsidP="00BA31E7">
      <w:pPr>
        <w:numPr>
          <w:ilvl w:val="0"/>
          <w:numId w:val="30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Tìm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hiểu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và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so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sánh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các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mô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hình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SDLC (Waterfall, Agile, Spiral, DevOps).</w:t>
      </w:r>
    </w:p>
    <w:p w14:paraId="25C1B8BA" w14:textId="77777777" w:rsidR="00BA31E7" w:rsidRPr="00BA31E7" w:rsidRDefault="00BA31E7" w:rsidP="00BA31E7">
      <w:pPr>
        <w:numPr>
          <w:ilvl w:val="0"/>
          <w:numId w:val="30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Ứng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dụng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: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Xây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dựng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hệ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thống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quản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lý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sản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phẩm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CRUD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bằng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Node.js + Express.</w:t>
      </w:r>
    </w:p>
    <w:p w14:paraId="13D88F2A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Kết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quả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</w:p>
    <w:p w14:paraId="75F8FEB1" w14:textId="77777777" w:rsidR="00BA31E7" w:rsidRPr="00BA31E7" w:rsidRDefault="00BA31E7" w:rsidP="00BA31E7">
      <w:pPr>
        <w:numPr>
          <w:ilvl w:val="0"/>
          <w:numId w:val="3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Server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chạy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thành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công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hiển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thị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danh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sách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sản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phẩm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6C4FD498" w14:textId="77777777" w:rsidR="00BA31E7" w:rsidRPr="00BA31E7" w:rsidRDefault="00BA31E7" w:rsidP="00BA31E7">
      <w:pPr>
        <w:numPr>
          <w:ilvl w:val="0"/>
          <w:numId w:val="31"/>
        </w:num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Đã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thực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hiện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thêm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sửa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xóa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qua API.</w:t>
      </w:r>
    </w:p>
    <w:p w14:paraId="4D9BB4A4" w14:textId="77777777" w:rsidR="00BA31E7" w:rsidRPr="00BA31E7" w:rsidRDefault="00BA31E7" w:rsidP="00BA31E7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</w:pP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Kết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luận</w:t>
      </w:r>
      <w:proofErr w:type="spellEnd"/>
      <w:r w:rsidRPr="00BA31E7">
        <w:rPr>
          <w:rFonts w:ascii="Arial" w:eastAsiaTheme="majorEastAsia" w:hAnsi="Arial" w:cs="Arial"/>
          <w:b/>
          <w:bCs/>
          <w:color w:val="17365D" w:themeColor="text2" w:themeShade="BF"/>
          <w:spacing w:val="5"/>
          <w:kern w:val="28"/>
          <w:sz w:val="24"/>
          <w:szCs w:val="24"/>
        </w:rPr>
        <w:t>:</w:t>
      </w:r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br/>
        <w:t xml:space="preserve">Qua lab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này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em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hiểu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rõ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hơn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về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quy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trình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SDLC,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sự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khác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biệt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giữa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các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mô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hình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,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và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thực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hành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áp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dụng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Agile model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trong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phát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triển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ứng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dụng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 xml:space="preserve"> </w:t>
      </w:r>
      <w:proofErr w:type="spellStart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nhỏ</w:t>
      </w:r>
      <w:proofErr w:type="spellEnd"/>
      <w:r w:rsidRPr="00BA31E7">
        <w:rPr>
          <w:rFonts w:ascii="Arial" w:eastAsiaTheme="majorEastAsia" w:hAnsi="Arial" w:cs="Arial"/>
          <w:color w:val="17365D" w:themeColor="text2" w:themeShade="BF"/>
          <w:spacing w:val="5"/>
          <w:kern w:val="28"/>
          <w:sz w:val="24"/>
          <w:szCs w:val="24"/>
        </w:rPr>
        <w:t>.</w:t>
      </w:r>
    </w:p>
    <w:p w14:paraId="2997D49B" w14:textId="77777777" w:rsidR="00B53C05" w:rsidRPr="00BA31E7" w:rsidRDefault="00B53C05" w:rsidP="00BA31E7">
      <w:pPr>
        <w:rPr>
          <w:rFonts w:ascii="Arial" w:hAnsi="Arial" w:cs="Arial"/>
          <w:sz w:val="24"/>
          <w:szCs w:val="24"/>
        </w:rPr>
      </w:pPr>
    </w:p>
    <w:sectPr w:rsidR="00B53C05" w:rsidRPr="00BA31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F53F7"/>
    <w:multiLevelType w:val="multilevel"/>
    <w:tmpl w:val="DFCE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5B00DA"/>
    <w:multiLevelType w:val="multilevel"/>
    <w:tmpl w:val="A548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946C4"/>
    <w:multiLevelType w:val="multilevel"/>
    <w:tmpl w:val="3E70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805CD0"/>
    <w:multiLevelType w:val="multilevel"/>
    <w:tmpl w:val="D888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E25A9B"/>
    <w:multiLevelType w:val="multilevel"/>
    <w:tmpl w:val="8558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F66DAF"/>
    <w:multiLevelType w:val="multilevel"/>
    <w:tmpl w:val="581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8211F"/>
    <w:multiLevelType w:val="multilevel"/>
    <w:tmpl w:val="9A2C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11375"/>
    <w:multiLevelType w:val="multilevel"/>
    <w:tmpl w:val="69A0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9416D4"/>
    <w:multiLevelType w:val="multilevel"/>
    <w:tmpl w:val="D194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D7CD9"/>
    <w:multiLevelType w:val="multilevel"/>
    <w:tmpl w:val="B2FA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83E47"/>
    <w:multiLevelType w:val="multilevel"/>
    <w:tmpl w:val="D60E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5F4D46"/>
    <w:multiLevelType w:val="multilevel"/>
    <w:tmpl w:val="9D86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EE2193"/>
    <w:multiLevelType w:val="multilevel"/>
    <w:tmpl w:val="81E4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A0D9B"/>
    <w:multiLevelType w:val="multilevel"/>
    <w:tmpl w:val="3BAE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8116D"/>
    <w:multiLevelType w:val="multilevel"/>
    <w:tmpl w:val="78F4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756FBB"/>
    <w:multiLevelType w:val="multilevel"/>
    <w:tmpl w:val="359A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EE38A7"/>
    <w:multiLevelType w:val="multilevel"/>
    <w:tmpl w:val="5C00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14087"/>
    <w:multiLevelType w:val="multilevel"/>
    <w:tmpl w:val="62DA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642473"/>
    <w:multiLevelType w:val="multilevel"/>
    <w:tmpl w:val="2E96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6564EB"/>
    <w:multiLevelType w:val="multilevel"/>
    <w:tmpl w:val="926A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88763E"/>
    <w:multiLevelType w:val="multilevel"/>
    <w:tmpl w:val="1022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954D4"/>
    <w:multiLevelType w:val="multilevel"/>
    <w:tmpl w:val="0A4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868982">
    <w:abstractNumId w:val="8"/>
  </w:num>
  <w:num w:numId="2" w16cid:durableId="270086759">
    <w:abstractNumId w:val="6"/>
  </w:num>
  <w:num w:numId="3" w16cid:durableId="988948053">
    <w:abstractNumId w:val="5"/>
  </w:num>
  <w:num w:numId="4" w16cid:durableId="688410813">
    <w:abstractNumId w:val="4"/>
  </w:num>
  <w:num w:numId="5" w16cid:durableId="648480560">
    <w:abstractNumId w:val="7"/>
  </w:num>
  <w:num w:numId="6" w16cid:durableId="1252546874">
    <w:abstractNumId w:val="3"/>
  </w:num>
  <w:num w:numId="7" w16cid:durableId="859316668">
    <w:abstractNumId w:val="2"/>
  </w:num>
  <w:num w:numId="8" w16cid:durableId="363601571">
    <w:abstractNumId w:val="1"/>
  </w:num>
  <w:num w:numId="9" w16cid:durableId="1253126626">
    <w:abstractNumId w:val="0"/>
  </w:num>
  <w:num w:numId="10" w16cid:durableId="1622611659">
    <w:abstractNumId w:val="14"/>
  </w:num>
  <w:num w:numId="11" w16cid:durableId="791749705">
    <w:abstractNumId w:val="16"/>
  </w:num>
  <w:num w:numId="12" w16cid:durableId="742870236">
    <w:abstractNumId w:val="20"/>
  </w:num>
  <w:num w:numId="13" w16cid:durableId="955939728">
    <w:abstractNumId w:val="26"/>
  </w:num>
  <w:num w:numId="14" w16cid:durableId="1002661684">
    <w:abstractNumId w:val="12"/>
  </w:num>
  <w:num w:numId="15" w16cid:durableId="1943997865">
    <w:abstractNumId w:val="28"/>
  </w:num>
  <w:num w:numId="16" w16cid:durableId="798307449">
    <w:abstractNumId w:val="19"/>
  </w:num>
  <w:num w:numId="17" w16cid:durableId="546182253">
    <w:abstractNumId w:val="23"/>
  </w:num>
  <w:num w:numId="18" w16cid:durableId="1368065636">
    <w:abstractNumId w:val="21"/>
  </w:num>
  <w:num w:numId="19" w16cid:durableId="318273140">
    <w:abstractNumId w:val="27"/>
  </w:num>
  <w:num w:numId="20" w16cid:durableId="2040080596">
    <w:abstractNumId w:val="9"/>
  </w:num>
  <w:num w:numId="21" w16cid:durableId="375668427">
    <w:abstractNumId w:val="10"/>
  </w:num>
  <w:num w:numId="22" w16cid:durableId="2125802586">
    <w:abstractNumId w:val="17"/>
  </w:num>
  <w:num w:numId="23" w16cid:durableId="1535926448">
    <w:abstractNumId w:val="18"/>
  </w:num>
  <w:num w:numId="24" w16cid:durableId="1569874537">
    <w:abstractNumId w:val="29"/>
  </w:num>
  <w:num w:numId="25" w16cid:durableId="1647469824">
    <w:abstractNumId w:val="11"/>
  </w:num>
  <w:num w:numId="26" w16cid:durableId="874535576">
    <w:abstractNumId w:val="30"/>
  </w:num>
  <w:num w:numId="27" w16cid:durableId="676351332">
    <w:abstractNumId w:val="24"/>
  </w:num>
  <w:num w:numId="28" w16cid:durableId="538320445">
    <w:abstractNumId w:val="22"/>
  </w:num>
  <w:num w:numId="29" w16cid:durableId="194196029">
    <w:abstractNumId w:val="25"/>
  </w:num>
  <w:num w:numId="30" w16cid:durableId="1819684880">
    <w:abstractNumId w:val="13"/>
  </w:num>
  <w:num w:numId="31" w16cid:durableId="7860057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64F"/>
    <w:rsid w:val="00326F90"/>
    <w:rsid w:val="00AA1D8D"/>
    <w:rsid w:val="00B47730"/>
    <w:rsid w:val="00B53C05"/>
    <w:rsid w:val="00BA31E7"/>
    <w:rsid w:val="00CB0664"/>
    <w:rsid w:val="00CB3F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ED415"/>
  <w14:defaultImageDpi w14:val="300"/>
  <w15:docId w15:val="{32167B93-0A77-453B-AF5D-E0AB5507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Chuong Do</cp:lastModifiedBy>
  <cp:revision>2</cp:revision>
  <dcterms:created xsi:type="dcterms:W3CDTF">2013-12-23T23:15:00Z</dcterms:created>
  <dcterms:modified xsi:type="dcterms:W3CDTF">2025-10-14T13:40:00Z</dcterms:modified>
  <cp:category/>
</cp:coreProperties>
</file>